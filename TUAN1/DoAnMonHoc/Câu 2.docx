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DBAE" w14:textId="2AD5E407" w:rsidR="00017015" w:rsidRPr="00247F32" w:rsidRDefault="00247F32">
      <w:pPr>
        <w:pStyle w:val="Ti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2: </w:t>
      </w:r>
      <w:r w:rsidRPr="00247F32">
        <w:rPr>
          <w:rFonts w:ascii="Times New Roman" w:hAnsi="Times New Roman" w:cs="Times New Roman"/>
          <w:sz w:val="28"/>
          <w:szCs w:val="28"/>
        </w:rPr>
        <w:t>5</w:t>
      </w:r>
      <w:r w:rsidR="00F132C1" w:rsidRPr="00247F32">
        <w:rPr>
          <w:rFonts w:ascii="Times New Roman" w:hAnsi="Times New Roman" w:cs="Times New Roman"/>
          <w:sz w:val="28"/>
          <w:szCs w:val="28"/>
        </w:rPr>
        <w:t xml:space="preserve"> R</w:t>
      </w:r>
      <w:r w:rsidR="00F132C1" w:rsidRPr="00247F32">
        <w:rPr>
          <w:rFonts w:ascii="Times New Roman" w:hAnsi="Times New Roman" w:cs="Times New Roman"/>
          <w:sz w:val="28"/>
          <w:szCs w:val="28"/>
        </w:rPr>
        <w:t>ủ</w:t>
      </w:r>
      <w:r w:rsidR="00F132C1" w:rsidRPr="00247F32">
        <w:rPr>
          <w:rFonts w:ascii="Times New Roman" w:hAnsi="Times New Roman" w:cs="Times New Roman"/>
          <w:sz w:val="28"/>
          <w:szCs w:val="28"/>
        </w:rPr>
        <w:t>i Ro Thư</w:t>
      </w:r>
      <w:r w:rsidR="00F132C1" w:rsidRPr="00247F32">
        <w:rPr>
          <w:rFonts w:ascii="Times New Roman" w:hAnsi="Times New Roman" w:cs="Times New Roman"/>
          <w:sz w:val="28"/>
          <w:szCs w:val="28"/>
        </w:rPr>
        <w:t>ờ</w:t>
      </w:r>
      <w:r w:rsidR="00F132C1" w:rsidRPr="00247F32">
        <w:rPr>
          <w:rFonts w:ascii="Times New Roman" w:hAnsi="Times New Roman" w:cs="Times New Roman"/>
          <w:sz w:val="28"/>
          <w:szCs w:val="28"/>
        </w:rPr>
        <w:t>ng G</w:t>
      </w:r>
      <w:r w:rsidR="00F132C1" w:rsidRPr="00247F32">
        <w:rPr>
          <w:rFonts w:ascii="Times New Roman" w:hAnsi="Times New Roman" w:cs="Times New Roman"/>
          <w:sz w:val="28"/>
          <w:szCs w:val="28"/>
        </w:rPr>
        <w:t>ặ</w:t>
      </w:r>
      <w:r w:rsidR="00F132C1" w:rsidRPr="00247F32">
        <w:rPr>
          <w:rFonts w:ascii="Times New Roman" w:hAnsi="Times New Roman" w:cs="Times New Roman"/>
          <w:sz w:val="28"/>
          <w:szCs w:val="28"/>
        </w:rPr>
        <w:t>p Trong D</w:t>
      </w:r>
      <w:r w:rsidR="00F132C1" w:rsidRPr="00247F32">
        <w:rPr>
          <w:rFonts w:ascii="Times New Roman" w:hAnsi="Times New Roman" w:cs="Times New Roman"/>
          <w:sz w:val="28"/>
          <w:szCs w:val="28"/>
        </w:rPr>
        <w:t>ự</w:t>
      </w:r>
      <w:r w:rsidR="00F132C1" w:rsidRPr="00247F32">
        <w:rPr>
          <w:rFonts w:ascii="Times New Roman" w:hAnsi="Times New Roman" w:cs="Times New Roman"/>
          <w:sz w:val="28"/>
          <w:szCs w:val="28"/>
        </w:rPr>
        <w:t xml:space="preserve"> Án Xây D</w:t>
      </w:r>
      <w:r w:rsidR="00F132C1" w:rsidRPr="00247F32">
        <w:rPr>
          <w:rFonts w:ascii="Times New Roman" w:hAnsi="Times New Roman" w:cs="Times New Roman"/>
          <w:sz w:val="28"/>
          <w:szCs w:val="28"/>
        </w:rPr>
        <w:t>ự</w:t>
      </w:r>
      <w:r w:rsidR="00F132C1" w:rsidRPr="00247F32">
        <w:rPr>
          <w:rFonts w:ascii="Times New Roman" w:hAnsi="Times New Roman" w:cs="Times New Roman"/>
          <w:sz w:val="28"/>
          <w:szCs w:val="28"/>
        </w:rPr>
        <w:t>ng S</w:t>
      </w:r>
      <w:r w:rsidR="00F132C1" w:rsidRPr="00247F32">
        <w:rPr>
          <w:rFonts w:ascii="Times New Roman" w:hAnsi="Times New Roman" w:cs="Times New Roman"/>
          <w:sz w:val="28"/>
          <w:szCs w:val="28"/>
        </w:rPr>
        <w:t>ả</w:t>
      </w:r>
      <w:r w:rsidR="00F132C1" w:rsidRPr="00247F32">
        <w:rPr>
          <w:rFonts w:ascii="Times New Roman" w:hAnsi="Times New Roman" w:cs="Times New Roman"/>
          <w:sz w:val="28"/>
          <w:szCs w:val="28"/>
        </w:rPr>
        <w:t>n Ph</w:t>
      </w:r>
      <w:r w:rsidR="00F132C1" w:rsidRPr="00247F32">
        <w:rPr>
          <w:rFonts w:ascii="Times New Roman" w:hAnsi="Times New Roman" w:cs="Times New Roman"/>
          <w:sz w:val="28"/>
          <w:szCs w:val="28"/>
        </w:rPr>
        <w:t>ẩ</w:t>
      </w:r>
      <w:r w:rsidR="00F132C1" w:rsidRPr="00247F32">
        <w:rPr>
          <w:rFonts w:ascii="Times New Roman" w:hAnsi="Times New Roman" w:cs="Times New Roman"/>
          <w:sz w:val="28"/>
          <w:szCs w:val="28"/>
        </w:rPr>
        <w:t>m</w:t>
      </w:r>
    </w:p>
    <w:tbl>
      <w:tblPr>
        <w:tblStyle w:val="LiBang"/>
        <w:tblW w:w="12060" w:type="dxa"/>
        <w:tblInd w:w="-1602" w:type="dxa"/>
        <w:tblLook w:val="04A0" w:firstRow="1" w:lastRow="0" w:firstColumn="1" w:lastColumn="0" w:noHBand="0" w:noVBand="1"/>
      </w:tblPr>
      <w:tblGrid>
        <w:gridCol w:w="746"/>
        <w:gridCol w:w="1504"/>
        <w:gridCol w:w="3420"/>
        <w:gridCol w:w="1530"/>
        <w:gridCol w:w="1530"/>
        <w:gridCol w:w="3330"/>
      </w:tblGrid>
      <w:tr w:rsidR="003D39CC" w:rsidRPr="003D39CC" w14:paraId="6D676DD8" w14:textId="77777777" w:rsidTr="003D39CC">
        <w:tc>
          <w:tcPr>
            <w:tcW w:w="746" w:type="dxa"/>
          </w:tcPr>
          <w:p w14:paraId="47CA68DE" w14:textId="77777777" w:rsidR="00017015" w:rsidRP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STT</w:t>
            </w:r>
          </w:p>
        </w:tc>
        <w:tc>
          <w:tcPr>
            <w:tcW w:w="1504" w:type="dxa"/>
          </w:tcPr>
          <w:p w14:paraId="3B25F181" w14:textId="77777777" w:rsidR="00017015" w:rsidRP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Tên r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ủ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 ro</w:t>
            </w:r>
          </w:p>
        </w:tc>
        <w:tc>
          <w:tcPr>
            <w:tcW w:w="3420" w:type="dxa"/>
          </w:tcPr>
          <w:p w14:paraId="39AEA812" w14:textId="77777777" w:rsidR="00017015" w:rsidRP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Mô t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/di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ễ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 gi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</w:t>
            </w:r>
          </w:p>
        </w:tc>
        <w:tc>
          <w:tcPr>
            <w:tcW w:w="1530" w:type="dxa"/>
          </w:tcPr>
          <w:p w14:paraId="7C729BF1" w14:textId="77777777" w:rsidR="00017015" w:rsidRP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ầ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 su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ấ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 x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y ra</w:t>
            </w:r>
          </w:p>
        </w:tc>
        <w:tc>
          <w:tcPr>
            <w:tcW w:w="1530" w:type="dxa"/>
          </w:tcPr>
          <w:p w14:paraId="39DE8028" w14:textId="77777777" w:rsid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ứ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 đ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ộ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53D571D9" w14:textId="3346B019" w:rsidR="00017015" w:rsidRP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nh hư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ở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ng</w:t>
            </w:r>
          </w:p>
        </w:tc>
        <w:tc>
          <w:tcPr>
            <w:tcW w:w="3330" w:type="dxa"/>
          </w:tcPr>
          <w:p w14:paraId="3E7D7111" w14:textId="77777777" w:rsidR="00017015" w:rsidRPr="003D39CC" w:rsidRDefault="00F132C1" w:rsidP="003D39C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 pháp</w:t>
            </w:r>
          </w:p>
        </w:tc>
      </w:tr>
      <w:tr w:rsidR="00017015" w:rsidRPr="003D39CC" w14:paraId="731D3FAF" w14:textId="77777777" w:rsidTr="003D39CC">
        <w:tc>
          <w:tcPr>
            <w:tcW w:w="746" w:type="dxa"/>
          </w:tcPr>
          <w:p w14:paraId="33EDDB0D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46F944A2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u kinh nghi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m và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ỹ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năng</w:t>
            </w:r>
          </w:p>
        </w:tc>
        <w:tc>
          <w:tcPr>
            <w:tcW w:w="3420" w:type="dxa"/>
          </w:tcPr>
          <w:p w14:paraId="63CADC8E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Sinh viên có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thi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u kinh nghi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m và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ỹ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năng c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thi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lý và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án</w:t>
            </w:r>
          </w:p>
        </w:tc>
        <w:tc>
          <w:tcPr>
            <w:tcW w:w="1530" w:type="dxa"/>
          </w:tcPr>
          <w:p w14:paraId="787C2E64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530" w:type="dxa"/>
          </w:tcPr>
          <w:p w14:paraId="4F0CA75E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3330" w:type="dxa"/>
          </w:tcPr>
          <w:p w14:paraId="337D9080" w14:textId="081CBB5B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các bu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đào 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o, mentoring 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gi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viên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c các chuyên gia trong </w:t>
            </w:r>
            <w:r w:rsidR="003D39CC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r w:rsidR="003D39C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017015" w:rsidRPr="003D39CC" w14:paraId="455C4CBF" w14:textId="77777777" w:rsidTr="003D39CC">
        <w:tc>
          <w:tcPr>
            <w:tcW w:w="746" w:type="dxa"/>
          </w:tcPr>
          <w:p w14:paraId="44211DD3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</w:tcPr>
          <w:p w14:paraId="45820E3B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u tài nguyên và ngu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20" w:type="dxa"/>
          </w:tcPr>
          <w:p w14:paraId="2968BA76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Sinh viên có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khó khăn trong vi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ti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c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và s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các tài nguyên và ngu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c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thi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 cho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án</w:t>
            </w:r>
          </w:p>
        </w:tc>
        <w:tc>
          <w:tcPr>
            <w:tcW w:w="1530" w:type="dxa"/>
          </w:tcPr>
          <w:p w14:paraId="31C61038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1530" w:type="dxa"/>
          </w:tcPr>
          <w:p w14:paraId="1668F589" w14:textId="4AE7B3DD" w:rsidR="00017015" w:rsidRPr="003D39CC" w:rsidRDefault="003D39C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3330" w:type="dxa"/>
          </w:tcPr>
          <w:p w14:paraId="53A03D4B" w14:textId="7EDA4DEE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Liên 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nhà trư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các 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tài tr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xin 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tài nguyên, trang thi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="003D39CC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r w:rsidR="003D39C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017015" w:rsidRPr="003D39CC" w14:paraId="1FD5F0A5" w14:textId="77777777" w:rsidTr="003D39CC">
        <w:tc>
          <w:tcPr>
            <w:tcW w:w="746" w:type="dxa"/>
          </w:tcPr>
          <w:p w14:paraId="00F927D0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4" w:type="dxa"/>
          </w:tcPr>
          <w:p w14:paraId="717903AB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Giao ti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kém</w:t>
            </w:r>
          </w:p>
        </w:tc>
        <w:tc>
          <w:tcPr>
            <w:tcW w:w="3420" w:type="dxa"/>
          </w:tcPr>
          <w:p w14:paraId="4A8E9E4C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Giao ti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không 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u 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gi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a các thành viên trong nhóm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v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gi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viên hư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ẫ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30" w:type="dxa"/>
          </w:tcPr>
          <w:p w14:paraId="5C5BB3A2" w14:textId="61869E5B" w:rsidR="00017015" w:rsidRPr="003D39CC" w:rsidRDefault="003D39C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1530" w:type="dxa"/>
          </w:tcPr>
          <w:p w14:paraId="45072884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3330" w:type="dxa"/>
          </w:tcPr>
          <w:p w14:paraId="3EAA218D" w14:textId="4D30F63F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nh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ỳ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các cu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nhóm, s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các công c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n lý 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án và giao ti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tr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="003D39CC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r w:rsidR="003D39C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017015" w:rsidRPr="003D39CC" w14:paraId="1C3C4613" w14:textId="77777777" w:rsidTr="003D39CC">
        <w:tc>
          <w:tcPr>
            <w:tcW w:w="746" w:type="dxa"/>
          </w:tcPr>
          <w:p w14:paraId="6D7DBC49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4" w:type="dxa"/>
          </w:tcPr>
          <w:p w14:paraId="0BAD2E44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ch kém</w:t>
            </w:r>
          </w:p>
        </w:tc>
        <w:tc>
          <w:tcPr>
            <w:tcW w:w="3420" w:type="dxa"/>
          </w:tcPr>
          <w:p w14:paraId="0DD48FFE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ch không chi ti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t, không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không tuân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ch đã 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  <w:tc>
          <w:tcPr>
            <w:tcW w:w="1530" w:type="dxa"/>
          </w:tcPr>
          <w:p w14:paraId="2EA4B9F9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530" w:type="dxa"/>
          </w:tcPr>
          <w:p w14:paraId="007F4FDD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3330" w:type="dxa"/>
          </w:tcPr>
          <w:p w14:paraId="2F2792EC" w14:textId="3F42FF55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các công c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ch và 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lý d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án, 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nh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ỳ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rà soát và đi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u ch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nh k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39CC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r w:rsidR="003D39C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017015" w:rsidRPr="003D39CC" w14:paraId="7F8C163E" w14:textId="77777777" w:rsidTr="003D39CC">
        <w:tc>
          <w:tcPr>
            <w:tcW w:w="746" w:type="dxa"/>
          </w:tcPr>
          <w:p w14:paraId="4F58F9D1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4" w:type="dxa"/>
          </w:tcPr>
          <w:p w14:paraId="23749DE2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lý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gian kém</w:t>
            </w:r>
          </w:p>
        </w:tc>
        <w:tc>
          <w:tcPr>
            <w:tcW w:w="3420" w:type="dxa"/>
          </w:tcPr>
          <w:p w14:paraId="4BD9A5E4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Sinh viên không 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 lý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gian 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u qu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, phân b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gian không 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p lý cho các nhi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m v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</w:p>
        </w:tc>
        <w:tc>
          <w:tcPr>
            <w:tcW w:w="1530" w:type="dxa"/>
          </w:tcPr>
          <w:p w14:paraId="77BDFDE8" w14:textId="05113C5A" w:rsidR="00017015" w:rsidRPr="003D39CC" w:rsidRDefault="003D39C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1530" w:type="dxa"/>
          </w:tcPr>
          <w:p w14:paraId="4EC2A491" w14:textId="77777777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3330" w:type="dxa"/>
          </w:tcPr>
          <w:p w14:paraId="1C302F1C" w14:textId="17774A02" w:rsidR="00017015" w:rsidRPr="003D39CC" w:rsidRDefault="00F132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o l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ch làm vi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chi ti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t, 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t các m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c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i gian c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cho t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ng nhi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m v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và tuân th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3D39CC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="003D39CC"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r w:rsidR="003D39C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7051C925" w14:textId="77777777" w:rsidR="00F132C1" w:rsidRPr="003D39CC" w:rsidRDefault="00F132C1">
      <w:pPr>
        <w:rPr>
          <w:rFonts w:ascii="Times New Roman" w:hAnsi="Times New Roman" w:cs="Times New Roman"/>
          <w:sz w:val="28"/>
          <w:szCs w:val="28"/>
        </w:rPr>
      </w:pPr>
    </w:p>
    <w:sectPr w:rsidR="00000000" w:rsidRPr="003D39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4252">
    <w:abstractNumId w:val="8"/>
  </w:num>
  <w:num w:numId="2" w16cid:durableId="1437016960">
    <w:abstractNumId w:val="6"/>
  </w:num>
  <w:num w:numId="3" w16cid:durableId="151916309">
    <w:abstractNumId w:val="5"/>
  </w:num>
  <w:num w:numId="4" w16cid:durableId="1406220219">
    <w:abstractNumId w:val="4"/>
  </w:num>
  <w:num w:numId="5" w16cid:durableId="1102342554">
    <w:abstractNumId w:val="7"/>
  </w:num>
  <w:num w:numId="6" w16cid:durableId="1227449594">
    <w:abstractNumId w:val="3"/>
  </w:num>
  <w:num w:numId="7" w16cid:durableId="354111987">
    <w:abstractNumId w:val="2"/>
  </w:num>
  <w:num w:numId="8" w16cid:durableId="375930119">
    <w:abstractNumId w:val="1"/>
  </w:num>
  <w:num w:numId="9" w16cid:durableId="86070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015"/>
    <w:rsid w:val="00034616"/>
    <w:rsid w:val="0006063C"/>
    <w:rsid w:val="0015074B"/>
    <w:rsid w:val="00247F32"/>
    <w:rsid w:val="0029639D"/>
    <w:rsid w:val="00326F90"/>
    <w:rsid w:val="003D39CC"/>
    <w:rsid w:val="007A2A72"/>
    <w:rsid w:val="00AA1D8D"/>
    <w:rsid w:val="00B47730"/>
    <w:rsid w:val="00CB0664"/>
    <w:rsid w:val="00F13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F351569-44ED-44E8-A853-F4A32BF3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 Nguyen</cp:lastModifiedBy>
  <cp:revision>4</cp:revision>
  <dcterms:created xsi:type="dcterms:W3CDTF">2013-12-23T23:15:00Z</dcterms:created>
  <dcterms:modified xsi:type="dcterms:W3CDTF">2024-07-20T14:27:00Z</dcterms:modified>
  <cp:category/>
</cp:coreProperties>
</file>